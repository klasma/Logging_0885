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44885-2025 i Borgholms kommun</w:t>
      </w:r>
    </w:p>
    <w:p>
      <w:r>
        <w:t>Detta dokument behandlar höga naturvärden i avverkningsanmälan A 44885-2025 i Borgholms kommun. Denna avverkningsanmälan inkom 2025-09-18 11:45:45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skogsalm (CR), ask (EN), murgröna (S), myskmadra (S), skogsknipprot (S, §8), strävlosta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44885-2025 karta.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6356573, E 622647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