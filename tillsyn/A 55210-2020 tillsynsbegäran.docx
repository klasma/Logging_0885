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55210-2020 i Borgholms kommun</w:t>
      </w:r>
    </w:p>
    <w:p>
      <w:r>
        <w:t>Detta dokument behandlar höga naturvärden i avverkningsanmälan A 55210-2020 i Borgholms kommun. Denna avverkningsanmälan inkom 2020-10-26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loppstarr (NT), murgröna (S), nästrot (S, §8) och sårläka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8732"/>
            <wp:docPr id="1" name="Picture 1"/>
            <wp:cNvGraphicFramePr>
              <a:graphicFrameLocks noChangeAspect="1"/>
            </wp:cNvGraphicFramePr>
            <a:graphic>
              <a:graphicData uri="http://schemas.openxmlformats.org/drawingml/2006/picture">
                <pic:pic>
                  <pic:nvPicPr>
                    <pic:cNvPr id="0" name="A 55210-2020 karta.png"/>
                    <pic:cNvPicPr/>
                  </pic:nvPicPr>
                  <pic:blipFill>
                    <a:blip r:embed="rId16"/>
                    <a:stretch>
                      <a:fillRect/>
                    </a:stretch>
                  </pic:blipFill>
                  <pic:spPr>
                    <a:xfrm>
                      <a:off x="0" y="0"/>
                      <a:ext cx="5486400" cy="300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6289220, E 600633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