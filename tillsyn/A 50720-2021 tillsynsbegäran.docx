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50720-2021 i Borgholms kommun</w:t>
      </w:r>
    </w:p>
    <w:p>
      <w:r>
        <w:t>Detta dokument behandlar höga naturvärden i avverkningsanmälan A 50720-2021 i Borgholms kommun. Denna avverkningsanmälan inkom 2021-09-20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flentimotej (NT), grådådra (NT), igelkott (NT), sminkrot (NT) och Geastrum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0720-2021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6301667, E 608087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