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67432-2021 i Borgholms kommun</w:t>
      </w:r>
    </w:p>
    <w:p>
      <w:r>
        <w:t>Detta dokument behandlar höga naturvärden i avverkningsanmälan A 67432-2021 i Borgholms kommun. Denna avverkningsanmälan inkom 2021-11-23 00:00:00 och omfattar 35,0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långbensgroda (NT, §4a), diskvaxskivling (S), grov baronmossa (S), guldlockmossa (S), murgröna (S), nästrot (S, §8), skogsknipprot (S, §8), svavelriska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7432-2021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6297388, E 607741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långbensgroda (NT, §4a), nästrot (S, §8), skogsknipprot (S, §8) och blåsippa (§9).</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