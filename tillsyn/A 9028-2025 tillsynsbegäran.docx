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9028-2025 i Borgholms kommun</w:t>
      </w:r>
    </w:p>
    <w:p>
      <w:r>
        <w:t>Detta dokument behandlar höga naturvärden i avverkningsanmälan A 9028-2025 i Borgholms kommun. Denna avverkningsanmälan inkom 2025-02-25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kopparspindling (VU), persiljespindling (NT) och brandmusseron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9028-2025 karta.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6345908, E 619953 i SWEREF 99 TM.</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