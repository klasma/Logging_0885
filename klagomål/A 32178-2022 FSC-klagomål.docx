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32178-2022 i Borgholms kommun</w:t>
      </w:r>
    </w:p>
    <w:p>
      <w:r>
        <w:t>Detta dokument behandlar höga naturvärden i avverkningsanmälan A 32178-2022 i Borgholms kommun. Denna avverkningsanmälan inkom 2022-08-08 00:00:00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järnek (CR), skogsalm (CR), fyrflikig jordstjärna (NT), grönsångare (NT, §4), kalktallört (S) och kamjordstjärna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6040"/>
            <wp:docPr id="1" name="Picture 1"/>
            <wp:cNvGraphicFramePr>
              <a:graphicFrameLocks noChangeAspect="1"/>
            </wp:cNvGraphicFramePr>
            <a:graphic>
              <a:graphicData uri="http://schemas.openxmlformats.org/drawingml/2006/picture">
                <pic:pic>
                  <pic:nvPicPr>
                    <pic:cNvPr id="0" name="A 32178-2022 karta.png"/>
                    <pic:cNvPicPr/>
                  </pic:nvPicPr>
                  <pic:blipFill>
                    <a:blip r:embed="rId16"/>
                    <a:stretch>
                      <a:fillRect/>
                    </a:stretch>
                  </pic:blipFill>
                  <pic:spPr>
                    <a:xfrm>
                      <a:off x="0" y="0"/>
                      <a:ext cx="5486400" cy="4726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6347095, E 620542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