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45006-2025 i Borgholms kommun</w:t>
      </w:r>
    </w:p>
    <w:p>
      <w:r>
        <w:t>Detta dokument behandlar höga naturvärden i avverkningsanmälan A 45006-2025 i Borgholms kommun. Denna avverkningsanmälan inkom 2025-09-18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mindre ekbock (NT), vårstarr (NT), myskmadra (S), tvåblad (S, §8), vit skogslilja (S, §8), krutbrännare (§8)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45006-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6355920, E 622595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tvåblad (S, §8), vit skogslilja (S, §8), krutbrännare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