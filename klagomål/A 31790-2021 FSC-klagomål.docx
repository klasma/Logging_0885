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31790-2021 i Borgholms kommun</w:t>
      </w:r>
    </w:p>
    <w:p>
      <w:r>
        <w:t>Detta dokument behandlar höga naturvärden i avverkningsanmälan A 31790-2021 i Borgholms kommun. Denna avverkningsanmälan inkom 2021-06-23 00:00:00 och omfattar 3,3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31790-2021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6346530, E 621425 i SWEREF 99 TM.</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