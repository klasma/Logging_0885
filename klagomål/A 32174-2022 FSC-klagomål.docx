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32174-2022 i Borgholms kommun</w:t>
      </w:r>
    </w:p>
    <w:p>
      <w:r>
        <w:t>Detta dokument behandlar höga naturvärden i avverkningsanmälan A 32174-2022 i Borgholms kommun. Denna avverkningsanmälan inkom 2022-08-08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backklöver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2174-2022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620565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