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26160-2024 i Borgholms kommun</w:t>
      </w:r>
    </w:p>
    <w:p>
      <w:r>
        <w:t>Detta dokument behandlar höga naturvärden i avverkningsanmälan A 26160-2024 i Borgholms kommun. Denna avverkningsanmälan inkom 2024-06-25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backklöver (NT), bredarun (NT, §8), korskovall (NT), mindre ekbock (NT), solvända (NT), ängsskära (NT), ängsstarr (NT), flugblomster (S, §8), tvåblad (S, §8), kalkkrassing (§7), brudsporre (§8), fläcknycklar (§8), grönvit nattviol (§8), johannesnycklar (§8), ängsnycklar (§8)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26160-2024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6292451, E 600671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bredarun (NT, §8), flugblomster (S, §8), tvåblad (S, §8), kalkkrassing (§7), brudsporre (§8), fläcknycklar (§8), grönvit nattviol (§8), johannesnycklar (§8), ängsnycklar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